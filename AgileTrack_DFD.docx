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Agile Track System - Data Flow Diagram (DFD)</w:t>
      </w:r>
    </w:p>
    <w:p>
      <w:pPr>
        <w:pStyle w:val="Heading2"/>
      </w:pPr>
      <w:r>
        <w:t>Level 0: Context Diagram (High-Level Overview)</w:t>
      </w:r>
    </w:p>
    <w:p>
      <w:r>
        <w:t>This shows how external users (Admin/User) interact with the Agile Track System, and how data flows in/out of the system.</w:t>
      </w:r>
    </w:p>
    <w:p>
      <w:pPr>
        <w:pStyle w:val="Heading3"/>
      </w:pPr>
      <w:r>
        <w:t>Components:</w:t>
      </w:r>
    </w:p>
    <w:p>
      <w:r>
        <w:t>1. External Entities:</w:t>
        <w:br/>
        <w:t xml:space="preserve">   - User</w:t>
        <w:br/>
        <w:t xml:space="preserve">   - Admin</w:t>
      </w:r>
    </w:p>
    <w:p>
      <w:r>
        <w:t>2. System: Agile Track System (Main Process)</w:t>
      </w:r>
    </w:p>
    <w:p>
      <w:r>
        <w:t>3. Data Stores:</w:t>
        <w:br/>
        <w:t xml:space="preserve">   - User Data (user profiles, credentials, roles)</w:t>
        <w:br/>
        <w:t xml:space="preserve">   - Scrum Data (scrum teams, tasks, status)</w:t>
        <w:br/>
        <w:t xml:space="preserve">   - Task History Data (task progress history)</w:t>
      </w:r>
    </w:p>
    <w:p>
      <w:r>
        <w:t>4. Outputs:</w:t>
        <w:br/>
        <w:t xml:space="preserve">   - Rendered Pages (Dashboard, Login, Profiles, Scrum Details)</w:t>
      </w:r>
    </w:p>
    <w:p>
      <w:pPr>
        <w:pStyle w:val="Heading3"/>
      </w:pPr>
      <w:r>
        <w:t>Level 0 Data Flow Summary:</w:t>
      </w:r>
    </w:p>
    <w:p>
      <w:r>
        <w:br/>
        <w:t>User/Admin → Agile Track System ←→ User Data</w:t>
        <w:br/>
        <w:t xml:space="preserve">                          ↓              ↑</w:t>
        <w:br/>
        <w:t xml:space="preserve">                  Rendered Pages ←→ Scrum Data</w:t>
        <w:br/>
        <w:t xml:space="preserve">                                         ↑</w:t>
        <w:br/>
        <w:t xml:space="preserve">                                 Task History Data</w:t>
        <w:br/>
      </w:r>
    </w:p>
    <w:p>
      <w:pPr>
        <w:pStyle w:val="Heading2"/>
      </w:pPr>
      <w:r>
        <w:t>Level 1 DFD (Detailed View)</w:t>
      </w:r>
    </w:p>
    <w:p>
      <w:r>
        <w:t>Breaks the Agile Track System into sub-processes and shows how each part works internally.</w:t>
      </w:r>
    </w:p>
    <w:p>
      <w:pPr>
        <w:pStyle w:val="Heading3"/>
      </w:pPr>
      <w:r>
        <w:t>Sub-processes:</w:t>
      </w:r>
    </w:p>
    <w:p>
      <w:r>
        <w:br/>
        <w:t>1. Login/SignUp Handler</w:t>
        <w:br/>
        <w:t xml:space="preserve">   - Interacts with User Data to validate or create accounts.</w:t>
        <w:br/>
        <w:t>2. Routing System</w:t>
        <w:br/>
        <w:t xml:space="preserve">   - Decides which page/component to render (Welcome, Login, Dashboard, Profiles).</w:t>
        <w:br/>
        <w:t>3. Dashboard Module</w:t>
        <w:br/>
        <w:t xml:space="preserve">   - Displays Scrum Teams.</w:t>
        <w:br/>
        <w:t xml:space="preserve">   - Fetches Scrum details (team, tasks, users) from Scrum Data.</w:t>
        <w:br/>
        <w:t>4. Scrum Details Handler</w:t>
        <w:br/>
        <w:t xml:space="preserve">   - Displays tasks and team members for selected scrum.</w:t>
        <w:br/>
        <w:t>5. Profiles Handler</w:t>
        <w:br/>
        <w:t xml:space="preserve">   - Fetches tasks worked by a user.</w:t>
        <w:br/>
        <w:t xml:space="preserve">   - For admin: fetches all users and allows "Add New User".</w:t>
        <w:br/>
        <w:t>6. Add/Update Scrum Module (Admin Only)</w:t>
        <w:br/>
        <w:t xml:space="preserve">   - Adds new scrums and tasks to Scrum Data.</w:t>
        <w:br/>
        <w:t>7. Update Task Status</w:t>
        <w:br/>
        <w:t xml:space="preserve">   - Allows status change of tasks.</w:t>
        <w:br/>
        <w:t xml:space="preserve">   - Updates in both Scrum Data and Task History Data.</w:t>
        <w:br/>
      </w:r>
    </w:p>
    <w:p>
      <w:pPr>
        <w:pStyle w:val="Heading3"/>
      </w:pPr>
      <w:r>
        <w:t>Level 1 DFD Summary:</w:t>
      </w:r>
    </w:p>
    <w:p>
      <w:r>
        <w:br/>
        <w:t>User/Admin → Routing System → Respective Page Module</w:t>
        <w:br/>
        <w:br/>
        <w:t>Login Handler ←→ User Data</w:t>
        <w:br/>
        <w:t>SignUp Handler ←→ User Data</w:t>
        <w:br/>
        <w:br/>
        <w:t>Dashboard → Fetch Scrum Teams ←→ Scrum Data</w:t>
        <w:br/>
        <w:t xml:space="preserve">           → View Scrum Details ←→ Scrum Data, Task History Data</w:t>
        <w:br/>
        <w:br/>
        <w:t>Profiles Page → User Profile &amp; Task Data ←→ Scrum Data, Task History Data</w:t>
        <w:br/>
        <w:br/>
        <w:t>Add New User (Admin) → Add to User Data</w:t>
        <w:br/>
        <w:t>Add New Scrum (Admin) → Add to Scrum Data</w:t>
        <w:br/>
        <w:br/>
        <w:t>Update Task Status (Admin) → Modify Scrum Data &amp; History</w:t>
        <w:br/>
      </w:r>
    </w:p>
    <w:p>
      <w:pPr>
        <w:pStyle w:val="Heading2"/>
      </w:pPr>
      <w:r>
        <w:t>Diagram Suggestion (to draw on paper or tool like Lucidchart / draw.io)</w:t>
      </w:r>
    </w:p>
    <w:p>
      <w:pPr>
        <w:pStyle w:val="Heading3"/>
      </w:pPr>
      <w:r>
        <w:t>Level 0:</w:t>
      </w:r>
    </w:p>
    <w:p>
      <w:r>
        <w:br/>
        <w:t>[User]  --------</w:t>
        <w:br/>
        <w:t xml:space="preserve">               \</w:t>
        <w:br/>
        <w:t xml:space="preserve">                \ </w:t>
        <w:br/>
        <w:t xml:space="preserve">                 → [Agile Track System] ←→ [User Data]</w:t>
        <w:br/>
        <w:t xml:space="preserve">                /                         ←→ [Scrum Data]</w:t>
        <w:br/>
        <w:t>[Admin] --------                          ←→ [Task History Data]</w:t>
        <w:br/>
      </w:r>
    </w:p>
    <w:p>
      <w:pPr>
        <w:pStyle w:val="Heading3"/>
      </w:pPr>
      <w:r>
        <w:t>Level 1:</w:t>
      </w:r>
    </w:p>
    <w:p>
      <w:r>
        <w:br/>
        <w:t>[User/Admin]</w:t>
        <w:br/>
        <w:t xml:space="preserve">      ↓</w:t>
        <w:br/>
        <w:t xml:space="preserve"> [Routing System]</w:t>
        <w:br/>
        <w:t xml:space="preserve">      ↓</w:t>
        <w:br/>
        <w:t xml:space="preserve"> ┌───────────────┐</w:t>
        <w:br/>
        <w:t xml:space="preserve"> │ Login Handler │ ←→ User Data</w:t>
        <w:br/>
        <w:t xml:space="preserve"> └───────────────┘</w:t>
        <w:br/>
        <w:t xml:space="preserve"> ┌───────────────┐</w:t>
        <w:br/>
        <w:t xml:space="preserve"> │ Signup Handler│ ←→ User Data</w:t>
        <w:br/>
        <w:t xml:space="preserve"> └───────────────┘</w:t>
        <w:br/>
        <w:t xml:space="preserve"> ┌─────────────────┐</w:t>
        <w:br/>
        <w:t xml:space="preserve"> │ Dashboard Module│ ←→ Scrum Data</w:t>
        <w:br/>
        <w:t xml:space="preserve"> └─────────────────┘</w:t>
        <w:br/>
        <w:t xml:space="preserve"> ┌────────────────────────────┐</w:t>
        <w:br/>
        <w:t xml:space="preserve"> │ Scrum Details Handler      │ ←→ Scrum Data &amp; Task History</w:t>
        <w:br/>
        <w:t xml:space="preserve"> └────────────────────────────┘</w:t>
        <w:br/>
        <w:t xml:space="preserve"> ┌────────────────────────┐</w:t>
        <w:br/>
        <w:t xml:space="preserve"> │ Profiles Handler       │ ←→ User Data, Scrum Data, History</w:t>
        <w:br/>
        <w:t xml:space="preserve"> └────────────────────────┘</w:t>
        <w:br/>
        <w:t xml:space="preserve"> ┌─────────────────────┐</w:t>
        <w:br/>
        <w:t xml:space="preserve"> │ Add/Update Scrum    │ → Scrum Data</w:t>
        <w:br/>
        <w:t xml:space="preserve"> └─────────────────────┘</w:t>
        <w:br/>
        <w:t xml:space="preserve"> ┌─────────────────────┐</w:t>
        <w:br/>
        <w:t xml:space="preserve"> │ Update Task Status  │ → Scrum Data &amp; History</w:t>
        <w:br/>
        <w:t xml:space="preserve"> └─────────────────────┘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